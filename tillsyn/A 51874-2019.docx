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51874-2019 i Katrineholms kommun</w:t>
      </w:r>
    </w:p>
    <w:p>
      <w:r>
        <w:t>Detta dokument behandlar höga naturvärden i avverkningsamälan A 51874-2019 i Katrineholms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1874-2019.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6528089, E 580307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