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7247-2021 i Katrineholms kommun</w:t>
      </w:r>
    </w:p>
    <w:p>
      <w:r>
        <w:t>Detta dokument behandlar höga naturvärden i avverkningsamälan A 7247-2021 i Katrineholms kommun. Denna avverkningsanmälan inkom 2021-02-11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Hapalopilus aurantiacus (NT), Leptoporus erubescens (NT), motaggsvamp (NT), ullticka (NT), vedskivlav (NT) och barkticka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7247-2021.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6559034, E 582061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