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44206-2021 i Katrineholms kommun</w:t>
      </w:r>
    </w:p>
    <w:p>
      <w:r>
        <w:t>Detta dokument behandlar höga naturvärden i avverkningsamälan A 44206-2021 i Katrineholms kommun. Denna avverkningsanmälan inkom 2021-08-26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Mellanlummer (VU, §9)</w:t>
      </w:r>
    </w:p>
    <w:p>
      <w:pPr>
        <w:pStyle w:val="ListBullet"/>
      </w:pPr>
      <w:r>
        <w:t>Plattlummer (S, §9)</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6538153, E 584376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