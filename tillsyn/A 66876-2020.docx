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66876-2020 i Katrineholms kommun</w:t>
      </w:r>
    </w:p>
    <w:p>
      <w:r>
        <w:t>Detta dokument behandlar höga naturvärden i avverkningsamälan A 66876-2020 i Katrineholms kommun. Denna avverkningsanmälan inkom 2020-12-15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66876-2020.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6524686, E 572597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