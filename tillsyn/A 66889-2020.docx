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66889-2020 i Katrineholms kommun</w:t>
      </w:r>
    </w:p>
    <w:p>
      <w:r>
        <w:t>Detta dokument behandlar höga naturvärden i avverkningsamälan A 66889-2020 i Katrineholms kommun. Denna avverkningsanmälan inkom 2020-12-15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skogsbräsma (S), svart trolldruva (S), tibast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66889-2020.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6525591, E 574112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