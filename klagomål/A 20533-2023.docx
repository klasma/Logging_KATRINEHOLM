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20533-2023 i Katrineholms kommun</w:t>
      </w:r>
    </w:p>
    <w:p>
      <w:r>
        <w:t>Detta dokument behandlar höga naturvärden i avverkningsamälan A 20533-2023 i Katrineholms kommun. Denna avverkningsanmälan inkom 2023-05-11 och omfattar 21,4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mulmknäppare (VU), mindre hackspett (NT, §4), spillkråka (NT, §4), svinrot (NT), myskbock (S),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0533-2023.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6528536, E 583783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