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4292-2021 i Katrineholms kommun</w:t>
      </w:r>
    </w:p>
    <w:p>
      <w:r>
        <w:t>Detta dokument behandlar höga naturvärden i avverkningsamälan A 4292-2021 i Katrineholms kommun. Denna avverkningsanmälan inkom 2021-01-27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pimpinellros (RE), skogsalm (CR), ljungsnärja (VU), kråka (NT, §4), hasselticka (S) och svart trolldruva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292-2021.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6538442, E 568523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