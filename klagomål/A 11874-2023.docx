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11874-2023 i Katrineholms kommun</w:t>
      </w:r>
    </w:p>
    <w:p>
      <w:r>
        <w:t>Detta dokument behandlar höga naturvärden i avverkningsamälan A 11874-2023 i Katrineholms kommun. Denna avverkningsanmälan inkom 2023-03-10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Mindre hackspett (NT, §4)</w:t>
      </w:r>
    </w:p>
    <w:p>
      <w:pPr>
        <w:pStyle w:val="ListBullet"/>
      </w:pPr>
      <w:r>
        <w:t>Plattlummer (S, §9)</w:t>
      </w:r>
    </w:p>
    <w:p>
      <w:pPr>
        <w:pStyle w:val="ListBullet"/>
      </w:pPr>
      <w:r>
        <w:t>Mattlummer (§9)</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6536069, E 575075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